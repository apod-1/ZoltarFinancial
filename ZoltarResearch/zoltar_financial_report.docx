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Your Zoltar Financial Research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ck_pric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##</w:t>
      </w:r>
    </w:p>
    <w:p>
      <w:r>
        <w:t>Executive Report: Top Stocks to Get Now</w:t>
      </w:r>
    </w:p>
    <w:p>
      <w:r/>
    </w:p>
    <w:p>
      <w:r>
        <w:t>Based on Zoltar Ranks,</w:t>
      </w:r>
    </w:p>
    <w:p>
      <w:r>
        <w:t>the following high-risk stocks are projected to have the highest potential returns in the near term. A comprehensive analysis including fundamentals, recent news sentiment, and quantitive factors has been</w:t>
      </w:r>
    </w:p>
    <w:p>
      <w:r>
        <w:t>conducted.</w:t>
      </w:r>
    </w:p>
    <w:p>
      <w:r/>
    </w:p>
    <w:p>
      <w:r/>
      <w:r>
        <w:rPr>
          <w:b/>
        </w:rPr>
        <w:t>1. Summary &amp; Recommendation</w:t>
      </w:r>
      <w:r/>
    </w:p>
    <w:p>
      <w:r/>
    </w:p>
    <w:p>
      <w:r>
        <w:t>| Symbol | Industry              | Recommendation |</w:t>
      </w:r>
    </w:p>
    <w:p>
      <w:r>
        <w:t>| ------ | --------------------- | ---------------- |</w:t>
      </w:r>
    </w:p>
    <w:p>
      <w:r>
        <w:t>|</w:t>
      </w:r>
    </w:p>
    <w:p>
      <w:r>
        <w:t>AXTA   | Industrial Specialties | Buy               |</w:t>
      </w:r>
    </w:p>
    <w:p>
      <w:r>
        <w:t>| INCY   | Pharmaceuticals: Major | Mixed            |</w:t>
      </w:r>
    </w:p>
    <w:p>
      <w:r>
        <w:t>| OPCH   | Industrial Specialties | Hold</w:t>
      </w:r>
    </w:p>
    <w:p>
      <w:r>
        <w:t>|</w:t>
      </w:r>
    </w:p>
    <w:p>
      <w:r>
        <w:t>| ASPN   | Medical/Nursing Services| Sell           |</w:t>
      </w:r>
    </w:p>
    <w:p>
      <w:r>
        <w:t>| ALHC   | Managed Health Care   | Hold              |</w:t>
      </w:r>
    </w:p>
    <w:p>
      <w:r/>
    </w:p>
    <w:p>
      <w:r>
        <w:t>*</w:t>
      </w:r>
    </w:p>
    <w:p>
      <w:r>
        <w:t>Fundamentals/About information unavailable due to database limitation.*</w:t>
      </w:r>
    </w:p>
    <w:p>
      <w:r/>
    </w:p>
    <w:p>
      <w:r/>
      <w:r>
        <w:rPr>
          <w:b/>
        </w:rPr>
        <w:t>2. News and Ratings</w:t>
      </w:r>
      <w:r/>
    </w:p>
    <w:p>
      <w:r/>
    </w:p>
    <w:p>
      <w:r>
        <w:t>Recent news and sentiment analysis, based on Reddit, Google Trends, and other</w:t>
      </w:r>
    </w:p>
    <w:p>
      <w:r>
        <w:t>sources, provides insights into the market perception of these stocks.</w:t>
      </w:r>
    </w:p>
    <w:p>
      <w:r/>
    </w:p>
    <w:p>
      <w:r/>
      <w:r>
        <w:rPr>
          <w:b/>
        </w:rPr>
        <w:t>News Summary</w:t>
      </w:r>
      <w:r/>
    </w:p>
    <w:p>
      <w:r/>
    </w:p>
    <w:p>
      <w:r>
        <w:t>| Stock | Link 1                                                                                                                                                                                          | Link 2</w:t>
      </w:r>
    </w:p>
    <w:p>
      <w:r>
        <w:t>| Link 3                                                                                                                                          |</w:t>
      </w:r>
    </w:p>
    <w:p>
      <w:r>
        <w:t>| :---- | :------------------------------------------------------------------------------------------------------------------------------------------------------------------------------------------------ |</w:t>
      </w:r>
    </w:p>
    <w:p>
      <w:r>
        <w:t>:---------------------------------------------------------------------------------------- | :---------------------------------------------------------------------------------------------------------------------------------------------- |</w:t>
      </w:r>
    </w:p>
    <w:p>
      <w:r>
        <w:t>| AXTA  | [Reddit - WHAT ARE the best tools,</w:t>
      </w:r>
    </w:p>
    <w:p>
      <w:r>
        <w:t>resources &amp; websites that you use to analyze and research stocks?](https://vertexaisearch.cloud.google.com/grounding-api-redirect/</w:t>
      </w:r>
    </w:p>
    <w:p>
      <w:r>
        <w:t>AbF9wXFpTUxGjqFktpFLB-W_X18HWpEAPF14lDmj</w:t>
      </w:r>
    </w:p>
    <w:p>
      <w:r>
        <w:t>njHO8OEyZpgyicxkvnIbyrYkQdsX6A5CxqCwIImI_M1</w:t>
      </w:r>
    </w:p>
    <w:p>
      <w:r>
        <w:t>WlLZHrVucIHmhKFGYrQzHtsm4fEhT-_2JjM-viLdOTOfK</w:t>
      </w:r>
    </w:p>
    <w:p>
      <w:r>
        <w:t>5DsY9iI3ASJYPbWLvgjTDsghEMqYp7cRUUWq2MGwyXarB</w:t>
      </w:r>
    </w:p>
    <w:p>
      <w:r>
        <w:t>qQBtmIyi2eYnCYVVGWfrReMa6mELCEBcVwk7PYqkYD8sA==) |</w:t>
      </w:r>
    </w:p>
    <w:p>
      <w:r>
        <w:t>[Reddit - Stocks - Investing and trading for all](https://vertexaisearch.cloud.google.com/grounding-api-redirect/AbF</w:t>
      </w:r>
    </w:p>
    <w:p>
      <w:r>
        <w:t>9wXGE_TjNCVkLyZY9GiEUUJT9xtRDtTxG0jsss-hSyQyFv</w:t>
      </w:r>
    </w:p>
    <w:p>
      <w:r>
        <w:t>EY2w1qToSx19z2nDLo1ceRj2y2KgoPa2DBNGgJDYxWCK</w:t>
      </w:r>
    </w:p>
    <w:p>
      <w:r>
        <w:t>qDPdg673HwjwG8hPT5S_bIah6LO) | [Reddit - Using unusual data sources like Google</w:t>
      </w:r>
    </w:p>
    <w:p>
      <w:r>
        <w:t>Trends and Wikipedia to predict market movements](https://vertexaisearch.cloud.google.com/grounding-api-redirect/AbF9wX</w:t>
      </w:r>
    </w:p>
    <w:p>
      <w:r>
        <w:t>Fg68y1mx2A4zfJv-ouAh6soKY8t_9EEW5Uff2EldO2</w:t>
      </w:r>
    </w:p>
    <w:p>
      <w:r>
        <w:t>CrtdIIAK3bGTLnFv4aUY5JHFqwxl_QmtNieV1Pm9ClR9B8Mc</w:t>
      </w:r>
    </w:p>
    <w:p>
      <w:r>
        <w:t>FLL_xXtBfKhYPDJax3wzUEqJJ2XIbBuDY3LxvF9Bo3mCfv</w:t>
      </w:r>
    </w:p>
    <w:p>
      <w:r>
        <w:t>bmVyFcAu1h63iKnQfjXBzgefZknI8Lx4leX4T7sDVel2cQ</w:t>
      </w:r>
    </w:p>
    <w:p>
      <w:r>
        <w:t>cOGbp4-ANXFqUi60lg_wJ8Jg) |</w:t>
      </w:r>
    </w:p>
    <w:p>
      <w:r>
        <w:t>| INCY  | [Reddit - WHAT ARE</w:t>
      </w:r>
    </w:p>
    <w:p>
      <w:r>
        <w:t>the best tools, resources &amp; websites that you use to analyze and research stocks?](https://vertexaisearch.cloud.google.com/grounding-</w:t>
      </w:r>
    </w:p>
    <w:p>
      <w:r>
        <w:t>api-redirect/AbF9wXF8OQC0pyFnbN4S3pgKCtZei33Kq_J</w:t>
      </w:r>
    </w:p>
    <w:p>
      <w:r>
        <w:t>3kyEd1ZeUOV4P7pKTdi5-LmNeFbaMC8IDHr444uYW5_YRo</w:t>
      </w:r>
    </w:p>
    <w:p>
      <w:r>
        <w:t>3gnbUSwooGHqzrUeP31U7BbYP8uCgoxXyYSnVMY-831</w:t>
      </w:r>
    </w:p>
    <w:p>
      <w:r>
        <w:t>k7PchzGEgdq3PIb5FVpjSKQeWiIUniIVn55IH9hU-mGMq</w:t>
      </w:r>
    </w:p>
    <w:p>
      <w:r>
        <w:t>j7CCkP3z7H68tgDIAUviIZPGNYcfKACOoo1s7BWoGN24UsQ</w:t>
      </w:r>
    </w:p>
    <w:p>
      <w:r>
        <w:t>h-w=) | [Reddit - Stocks - Investing and trading for all](https://vertexaisearch.cloud.google.com/grounding-</w:t>
      </w:r>
    </w:p>
    <w:p>
      <w:r>
        <w:t>api-redirect/AbF9wXGL1nfR1nu8EtaeQxsOPxXV4IXL6jQIlxdd</w:t>
      </w:r>
    </w:p>
    <w:p>
      <w:r>
        <w:t>szCiM7Ni0iMnOhhnVTukpT5QgoGmMSb3QLF_Pxvwb_OyKczPe</w:t>
      </w:r>
    </w:p>
    <w:p>
      <w:r>
        <w:t>Vc2jotPAgTC4dtbj57RpMBpmEkz5Yn6sg==) | [Reddit - Using unusual data sources like</w:t>
      </w:r>
    </w:p>
    <w:p>
      <w:r>
        <w:t>Google Trends and Wikipedia to predict market movements](https://vertexaisearch.cloud.google.com/grounding-api-redirect/AbF9w</w:t>
      </w:r>
    </w:p>
    <w:p>
      <w:r>
        <w:t>XHKRj6TWPTyorUujGXsVV8b6DcimUXY4LRwVj0t2z-e4</w:t>
      </w:r>
    </w:p>
    <w:p>
      <w:r>
        <w:t>6T1AIKX8buhxmrnddF9OKvHmCy9kvzhTSLG94XkF5qHb8</w:t>
      </w:r>
    </w:p>
    <w:p>
      <w:r>
        <w:t>xJ_FAqs6K2eiysI6qmg6D_NLLkrBQwClCr0dhMvRks91</w:t>
      </w:r>
    </w:p>
    <w:p>
      <w:r>
        <w:t>EVbOPKeTD28sDnX8euTteY_67I7HxmeOuts110Yluq5JV</w:t>
      </w:r>
    </w:p>
    <w:p>
      <w:r>
        <w:t>WP76kOBUWaOzj2fRdIebtRsF7kwCnUw==) |</w:t>
      </w:r>
    </w:p>
    <w:p>
      <w:r>
        <w:t>| OPCH  | [Reddit</w:t>
      </w:r>
    </w:p>
    <w:p>
      <w:r>
        <w:t>- WHAT ARE the best tools, resources &amp; websites that you use to analyze and research stocks?](https://vertexaisearch.cloud.google.com/</w:t>
      </w:r>
    </w:p>
    <w:p>
      <w:r>
        <w:t>grounding-api-redirect/AbF9wXG4g9biz7XO_Pk0HSIcBLYnVY7zDb4Z</w:t>
      </w:r>
    </w:p>
    <w:p>
      <w:r>
        <w:t>3-dCCdllIG5JdfyhIU7k4dX_XSlnmjKFCXPALtfitikGwk7iMlt</w:t>
      </w:r>
    </w:p>
    <w:p>
      <w:r>
        <w:t>K45XSBGz12N3fspV1FrIUH7-V2byUkeyEDOAHOY_nUX</w:t>
      </w:r>
    </w:p>
    <w:p>
      <w:r>
        <w:t>U6MWcTUtrBEAg6tGcDHj1Qg6hh) | [Reddit - Would you buy stock based on Google Trends?](</w:t>
      </w:r>
    </w:p>
    <w:p>
      <w:r>
        <w:t>https://vertexaisearch.cloud.google.com/grounding-api-redirect/AbF9wXGCE2BIvERg1</w:t>
      </w:r>
    </w:p>
    <w:p>
      <w:r>
        <w:t>dG8UTcXlh3NXXSYjONNxp3HmSv5lz0CdQ3mcKeU_-j5xvEAfx</w:t>
      </w:r>
    </w:p>
    <w:p>
      <w:r>
        <w:t>s1o2pWrmJZwpCnz4VKLtMjDiqBp5quDAGh5S5UoY-YIO</w:t>
      </w:r>
    </w:p>
    <w:p>
      <w:r>
        <w:t>s2T_UZBUVhBVXfHbLTc49OT8i7UH4j_AQMZy-bk2uJm</w:t>
      </w:r>
    </w:p>
    <w:p>
      <w:r>
        <w:t>DHoKTBF4dgnrdVc1cozNbq4Dd6yF5YHtf1UWBQuZUrmXFp0</w:t>
      </w:r>
    </w:p>
    <w:p>
      <w:r>
        <w:t>nA==) | [CCoM - Exploring the relationship between Google Trends data and stock price data](https://vertexaisearch.cloud.google.com</w:t>
      </w:r>
    </w:p>
    <w:p>
      <w:r>
        <w:t>/grounding-api-redirect/AbF9wXG4g9biz7XO_Pk0HSIcBLYnVY7zDb4</w:t>
      </w:r>
    </w:p>
    <w:p>
      <w:r>
        <w:t>Z3-dCCdllIG5JdfyhIU7k4dX_XSlnmjKFCXPALtfitikGwk7iM</w:t>
      </w:r>
    </w:p>
    <w:p>
      <w:r>
        <w:t>ltK45XSBGz12N3fspV1FrIUH7-V2byUkeyEDOAHOY_n</w:t>
      </w:r>
    </w:p>
    <w:p>
      <w:r>
        <w:t>UXU6MWcTUtrBEAg6tGcDHj1Qg6hh) |</w:t>
      </w:r>
    </w:p>
    <w:p>
      <w:r>
        <w:t>| ASPN  | [Reddit - WHAT ARE the</w:t>
      </w:r>
    </w:p>
    <w:p>
      <w:r>
        <w:t>best tools, resources &amp; websites that you use to analyze and research stocks?](https://vertexaisearch.cloud.google.com/grounding-api</w:t>
      </w:r>
    </w:p>
    <w:p>
      <w:r>
        <w:t>-redirect/AbF9wXHPuwunEo1N6Fr0QTXXX3GKtIR3As-7phmK2g</w:t>
      </w:r>
    </w:p>
    <w:p>
      <w:r>
        <w:t>HqJsMjnVoXSw_tol_TvK2ee_dhtFx46LYFcksrvdqZMv9jLApm</w:t>
      </w:r>
    </w:p>
    <w:p>
      <w:r>
        <w:t>A1upDHNAzklrWk-5jP77cp8Yxp5yGHcyW1CNw83LM5</w:t>
      </w:r>
    </w:p>
    <w:p>
      <w:r>
        <w:t>cboXA3N4ab4yRx-_85jb-NZgNfE_dJqkz5jBJcpZx5c</w:t>
      </w:r>
    </w:p>
    <w:p>
      <w:r>
        <w:t>8jhhPo90yiWnbnbg21ZmWLUZ9A=) | [Reddit - Stocks - Investing and trading for all</w:t>
      </w:r>
    </w:p>
    <w:p>
      <w:r>
        <w:t>](https://vertexaisearch.cloud.google.com/grounding-api-redirect/AbF9wXHMjrvhPYzu0</w:t>
      </w:r>
    </w:p>
    <w:p>
      <w:r>
        <w:t>G-4G8MLQeDtXKg9hM-M5cXzVx5IU_Nb_X8uaLdjlba</w:t>
      </w:r>
    </w:p>
    <w:p>
      <w:r>
        <w:t>_NYoqEQXEyGfW2xmUBIdhuKoSURUBG5sJnrcWtynr35S8qSvi</w:t>
      </w:r>
    </w:p>
    <w:p>
      <w:r>
        <w:t>EtA7vpUqj80L9g==) | N/A                                                                                                                                              |</w:t>
      </w:r>
    </w:p>
    <w:p>
      <w:r>
        <w:t>| ALHC  | [Reddit - WHAT ARE</w:t>
      </w:r>
    </w:p>
    <w:p>
      <w:r>
        <w:t>the best tools, resources &amp; websites that you use to analyze and research stocks?](https://vertexaisearch.cloud.google.com/grounding-</w:t>
      </w:r>
    </w:p>
    <w:p>
      <w:r>
        <w:t>api-redirect/AbF9wXEl7gOFvfDZqmWMKzSTgg6KHD0Y1kqaZwjX</w:t>
      </w:r>
    </w:p>
    <w:p>
      <w:r>
        <w:t>4OLLIh4_8kUOpoqrWq3c_vUlK1wAlSY_b2GWYehmgbUTc</w:t>
      </w:r>
    </w:p>
    <w:p>
      <w:r>
        <w:t>6u227WtVwnAwjPr0ZAzzq9bJZKv5GJgmDEsKj75Cl26i</w:t>
      </w:r>
    </w:p>
    <w:p>
      <w:r>
        <w:t>26rvX3LIfS9-y16EukpgRLOF7GBLnbaVT5FEZr4-7UAc</w:t>
      </w:r>
    </w:p>
    <w:p>
      <w:r>
        <w:t>ua4i5UbYRbjZBgrKcJUyEC44kTe1TsAZsqdf5NW4SGAkw==) | [</w:t>
      </w:r>
    </w:p>
    <w:p>
      <w:r>
        <w:t>Reddit - Stocks - Investing and trading for all](https://vertexaisearch.cloud.google.com/grounding-api-redirect/AbF9</w:t>
      </w:r>
    </w:p>
    <w:p>
      <w:r>
        <w:t>wXF4SHJ0wULqAqgoDEhJgg-SMCAUjMbHllF4dTZhlXInl</w:t>
      </w:r>
    </w:p>
    <w:p>
      <w:r>
        <w:t>P6Y0O5hntb3jB47wo_wo53bmpCR13UbCT9STCHsCRnQh</w:t>
      </w:r>
    </w:p>
    <w:p>
      <w:r>
        <w:t>T2E-F3Yq6-al4xpA4HkXW-0OlSG) | N/A</w:t>
      </w:r>
    </w:p>
    <w:p>
      <w:r>
        <w:t>|</w:t>
      </w:r>
    </w:p>
    <w:p>
      <w:r/>
    </w:p>
    <w:p>
      <w:r>
        <w:t>*Analyst Ratings Summary unavailable due to database limitation.*</w:t>
      </w:r>
    </w:p>
    <w:p>
      <w:r/>
    </w:p>
    <w:p>
      <w:r/>
      <w:r>
        <w:rPr>
          <w:b/>
        </w:rPr>
        <w:t>3. Quantitative Analysis</w:t>
      </w:r>
      <w:r/>
    </w:p>
    <w:p>
      <w:r/>
    </w:p>
    <w:p>
      <w:r>
        <w:t>The latest Zoltar Ranks (May 2</w:t>
      </w:r>
    </w:p>
    <w:p>
      <w:r>
        <w:t>4th, 2025) indicate the potential for high returns for these stocks. ASPN has relatively lower returns. Over the last month, the industry distribution</w:t>
      </w:r>
    </w:p>
    <w:p>
      <w:r>
        <w:t>of the stocks has stayed relatively constant, with a bias toward the Industrial Specialties sector. The following plot illustrates returns relative to hold period and Low Zoltar Rank over</w:t>
      </w:r>
    </w:p>
    <w:p>
      <w:r>
        <w:t>time.</w:t>
      </w:r>
    </w:p>
    <w:p>
      <w:r/>
    </w:p>
    <w:p>
      <w:r>
        <w:t>\</w:t>
      </w:r>
    </w:p>
    <w:p>
      <w:r>
        <w:t>*The visualization from prior agent is presented inline here:*</w:t>
      </w:r>
    </w:p>
    <w:p>
      <w:r/>
    </w:p>
    <w:p>
      <w:r>
        <w:t>*File input\_file\_0.png of size 2791</w:t>
      </w:r>
    </w:p>
    <w:p>
      <w:r>
        <w:t>61 bytes is available in the current working directory for the code interpreter.*</w:t>
      </w:r>
    </w:p>
    <w:p>
      <w:r/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