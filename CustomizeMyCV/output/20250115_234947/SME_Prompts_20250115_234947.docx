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SME Prompts</w:t>
      </w:r>
    </w:p>
    <w:p>
      <w:pPr>
        <w:pStyle w:val="Heading2"/>
      </w:pPr>
      <w:r>
        <w:t>Section: OG_resume_1_overview.txt</w:t>
      </w:r>
    </w:p>
    <w:p>
      <w:r>
        <w:rPr>
          <w:b/>
        </w:rPr>
        <w:t>Prompt for SME Agents: Resume Revision Guidelines for Andrew N. Podosenov</w:t>
      </w:r>
    </w:p>
    <w:p/>
    <w:p>
      <w:r>
        <w:t>Please modify the "Overview" section of Andrew's resume, taking into account the following suggested changes to better align with the Senior Advanced Analytics Manager position at Brightspeed:</w:t>
      </w:r>
    </w:p>
    <w:p/>
    <w:p>
      <w:r>
        <w:rPr>
          <w:b/>
          <w:color w:val="00008B"/>
          <w:sz w:val="28"/>
        </w:rPr>
        <w:t>Current Overview:</w:t>
      </w:r>
    </w:p>
    <w:p>
      <w:r>
        <w:t>"Accomplished analytics leader known for driving transformation through innovation. Recognized for developing and executing visionary strategies that empower high-performing teams to excel. Through compelling narratives informed by analytics, I ensure alignment with evolving trends and strategic business initiatives."</w:t>
      </w:r>
    </w:p>
    <w:p/>
    <w:p>
      <w:r>
        <w:rPr>
          <w:b/>
          <w:color w:val="00008B"/>
          <w:sz w:val="28"/>
        </w:rPr>
        <w:t>Required Modifications:</w:t>
      </w:r>
    </w:p>
    <w:p>
      <w:pPr>
        <w:pStyle w:val="ListNumber"/>
      </w:pPr>
      <w:r>
        <w:t>1. **Positioning Statement Emphasis:**</w:t>
      </w:r>
    </w:p>
    <w:p>
      <w:r>
        <w:t xml:space="preserve">   - Adjust the opening to strongly highlight Andrew's data-driven decision-making capabilities and his advanced analytics expertise, which are crucial for the role.</w:t>
      </w:r>
    </w:p>
    <w:p>
      <w:r>
        <w:t xml:space="preserve">   - Incorporate terms related to predictive modeling and data-driven strategies that enhance customer engagement and business growth.</w:t>
      </w:r>
    </w:p>
    <w:p/>
    <w:p>
      <w:r>
        <w:rPr>
          <w:b/>
          <w:color w:val="00008B"/>
          <w:sz w:val="28"/>
        </w:rPr>
        <w:t>Suggested Revision:</w:t>
      </w:r>
    </w:p>
    <w:p>
      <w:r>
        <w:t>"Results-oriented analytics leader with over 7 years of experience specializing in predictive modeling, advanced analytics, and driving data-driven strategies that enhance customer engagement and business growth."</w:t>
      </w:r>
    </w:p>
    <w:p/>
    <w:p>
      <w:r>
        <w:rPr>
          <w:b/>
          <w:color w:val="00008B"/>
          <w:sz w:val="28"/>
        </w:rPr>
        <w:t>Additional Notes:</w:t>
      </w:r>
    </w:p>
    <w:p>
      <w:pPr>
        <w:pStyle w:val="ListBullet"/>
      </w:pPr>
      <w:r>
        <w:t>Ensure to maintain a professional tone while incorporating the specific language and metrics that demonstrate Andrew’s skills and experiences relevant to the job description.</w:t>
      </w:r>
    </w:p>
    <w:p>
      <w:pPr>
        <w:pStyle w:val="ListBullet"/>
      </w:pPr>
      <w:r>
        <w:t>Aim for clarity and conciseness while effectively showcasing Andrew's qualifications for this specific role.</w:t>
      </w:r>
    </w:p>
    <w:p/>
    <w:p>
      <w:r>
        <w:t>End of prompt. Thank you for your assistance in refining this critical section of Andrew's resume!</w:t>
      </w:r>
    </w:p>
    <w:p>
      <w:r>
        <w:br w:type="page"/>
      </w:r>
    </w:p>
    <w:p>
      <w:pPr>
        <w:pStyle w:val="Heading2"/>
      </w:pPr>
      <w:r>
        <w:t>Section: OG_resume_2_toolkit.txt</w:t>
      </w:r>
    </w:p>
    <w:p>
      <w:r>
        <w:rPr>
          <w:b/>
        </w:rPr>
        <w:t>Prompt for SME Agents:</w:t>
      </w:r>
    </w:p>
    <w:p/>
    <w:p>
      <w:r>
        <w:t xml:space="preserve">Please modify the "CURRENT TOOLKIT" section of the resume based on the following guidelines tailored for the Senior Advanced Analytics Manager position at Brightspeed. </w:t>
      </w:r>
    </w:p>
    <w:p/>
    <w:p>
      <w:r>
        <w:rPr>
          <w:b/>
          <w:color w:val="00008B"/>
          <w:sz w:val="28"/>
        </w:rPr>
        <w:t>Modifications Required:</w:t>
      </w:r>
    </w:p>
    <w:p/>
    <w:p>
      <w:pPr>
        <w:pStyle w:val="ListNumber"/>
      </w:pPr>
      <w:r>
        <w:t>1. **Highlight Key Tools:**</w:t>
      </w:r>
    </w:p>
    <w:p>
      <w:r>
        <w:t xml:space="preserve">   - **Change:** Adjust the toolset to prominently feature analytical tools and programming languages specified in the job description.</w:t>
      </w:r>
    </w:p>
    <w:p>
      <w:r>
        <w:t xml:space="preserve">   - **Action:** Reorganize the section to start with those tools and languages that match the job requirements, specifically emphasizing "Python," "R," "SQL," "Tableau," and any relevant speech analytics tools (e.g., CallMiner, Verint). </w:t>
      </w:r>
    </w:p>
    <w:p/>
    <w:p>
      <w:pPr>
        <w:pStyle w:val="ListNumber"/>
      </w:pPr>
      <w:r>
        <w:t>2. **Condense and Streamline:**</w:t>
      </w:r>
    </w:p>
    <w:p>
      <w:r>
        <w:t xml:space="preserve">   - **Change:** Streamline the list to prioritize the most relevant and impactful tools.</w:t>
      </w:r>
    </w:p>
    <w:p>
      <w:r>
        <w:t xml:space="preserve">   - **Action:** Consider merging or removing less relevant tools, particularly those that do not align with advanced analytics or data-driven strategies.</w:t>
      </w:r>
    </w:p>
    <w:p/>
    <w:p>
      <w:pPr>
        <w:pStyle w:val="ListNumber"/>
      </w:pPr>
      <w:r>
        <w:t>3. **Add Details on Expertise Level:**</w:t>
      </w:r>
    </w:p>
    <w:p>
      <w:r>
        <w:t xml:space="preserve">   - **Change:** Clearly specify your levels of expertise with each tool.</w:t>
      </w:r>
    </w:p>
    <w:p>
      <w:r>
        <w:t xml:space="preserve">   - **Action:** Indicate proficiency levels (e.g., "Expert" or "Proficient") to provide context to your skills.</w:t>
      </w:r>
    </w:p>
    <w:p/>
    <w:p>
      <w:r>
        <w:rPr>
          <w:b/>
          <w:color w:val="00008B"/>
          <w:sz w:val="28"/>
        </w:rPr>
        <w:t>Suggested Structure for Revision:</w:t>
      </w:r>
    </w:p>
    <w:p/>
    <w:p>
      <w:pPr>
        <w:pStyle w:val="ListBullet"/>
      </w:pPr>
      <w:r>
        <w:t>**Expert:** [Updated tools based on the job description]</w:t>
      </w:r>
    </w:p>
    <w:p>
      <w:pPr>
        <w:pStyle w:val="ListBullet"/>
      </w:pPr>
      <w:r>
        <w:t>**Proficient:** [Additional relevant tools, ensuring alignment with job qualifications]</w:t>
      </w:r>
    </w:p>
    <w:p>
      <w:pPr>
        <w:pStyle w:val="ListBullet"/>
      </w:pPr>
      <w:r>
        <w:t>**Familiarity:** [Any other tools that may be relevant but are not the primary focus]</w:t>
      </w:r>
    </w:p>
    <w:p/>
    <w:p>
      <w:r>
        <w:rPr>
          <w:b/>
          <w:color w:val="00008B"/>
          <w:sz w:val="28"/>
        </w:rPr>
        <w:t>Example of Revised Section:</w:t>
      </w:r>
    </w:p>
    <w:p>
      <w:r>
        <w:t>Replace the original structure with the following template as a guideline:</w:t>
      </w:r>
    </w:p>
    <w:p/>
    <w:p>
      <w:r>
        <w:rPr>
          <w:b/>
        </w:rPr>
        <w:t>CURRENT TOOLKIT</w:t>
      </w:r>
    </w:p>
    <w:p/>
    <w:p>
      <w:pPr>
        <w:pStyle w:val="ListBullet"/>
      </w:pPr>
      <w:r>
        <w:t>**Expert:** Python, R, SQL, Tableau, Speech Analytics tools (e.g., CallMiner, Verint)</w:t>
      </w:r>
    </w:p>
    <w:p>
      <w:pPr>
        <w:pStyle w:val="ListBullet"/>
      </w:pPr>
      <w:r>
        <w:t>**Proficient:** Streamlit, MySQL, PostgreSQL, AWS, Azure</w:t>
      </w:r>
    </w:p>
    <w:p>
      <w:pPr>
        <w:pStyle w:val="ListBullet"/>
      </w:pPr>
      <w:r>
        <w:t>**Familiarity:** Git, NoSQL, JavaScript, HTML</w:t>
      </w:r>
    </w:p>
    <w:p/>
    <w:p>
      <w:r>
        <w:t>By following these modifications, ensure that the "CURRENT TOOLKIT" section reflects a strong alignment with the skills necessary for the Senior Advanced Analytics Manager role, showcasing your qualifications effectively.</w:t>
      </w:r>
    </w:p>
    <w:p>
      <w:r>
        <w:br w:type="page"/>
      </w:r>
    </w:p>
    <w:p>
      <w:pPr>
        <w:pStyle w:val="Heading2"/>
      </w:pPr>
      <w:r>
        <w:t>Section: OG_resume_3_innovation.txt</w:t>
      </w:r>
    </w:p>
    <w:p>
      <w:r>
        <w:rPr>
          <w:b/>
          <w:color w:val="00008B"/>
          <w:sz w:val="28"/>
        </w:rPr>
        <w:t>Resume Modification Prompt for SME Agents</w:t>
      </w:r>
    </w:p>
    <w:p/>
    <w:p>
      <w:r>
        <w:t xml:space="preserve">**Objective:** Please modify the following section of the resume to better align with the Senior Advanced Analytics Manager position at Brightspeed, incorporating the recommended changes related to key skills and experiences as well as emphasizing relevant analytical tools and impact metrics. </w:t>
      </w:r>
    </w:p>
    <w:p/>
    <w:p>
      <w:r>
        <w:rPr>
          <w:b/>
          <w:color w:val="00008B"/>
          <w:sz w:val="28"/>
        </w:rPr>
        <w:t>Original Section</w:t>
      </w:r>
    </w:p>
    <w:p>
      <w:r>
        <w:rPr>
          <w:b/>
        </w:rPr>
        <w:t>ANALYTICS + AI INNOVATION</w:t>
      </w:r>
    </w:p>
    <w:p/>
    <w:p>
      <w:pPr>
        <w:pStyle w:val="ListBullet"/>
      </w:pPr>
      <w:r>
        <w:t>Analytics SME in Predictive Modeling, Machine Learning, Decision Frameworks, Triggers</w:t>
      </w:r>
    </w:p>
    <w:p>
      <w:pPr>
        <w:pStyle w:val="ListBullet"/>
      </w:pPr>
      <w:r>
        <w:t>Hands-on experience with LLM Customization / RAG Flow. Integration and testing of LLM models for enterprise use.</w:t>
      </w:r>
    </w:p>
    <w:p>
      <w:pPr>
        <w:pStyle w:val="ListBullet"/>
      </w:pPr>
      <w:r>
        <w:t>Design and testing of multi-API AI Agent systems (SME Agents).</w:t>
      </w:r>
    </w:p>
    <w:p>
      <w:pPr>
        <w:pStyle w:val="ListBullet"/>
      </w:pPr>
      <w:r>
        <w:t>Interactive user-centered dashboards with AI integration</w:t>
      </w:r>
    </w:p>
    <w:p>
      <w:pPr>
        <w:pStyle w:val="ListBullet"/>
      </w:pPr>
      <w:r>
        <w:t>Design of Control Frameworks for systemic execution and production deployment</w:t>
      </w:r>
    </w:p>
    <w:p/>
    <w:p>
      <w:r>
        <w:rPr>
          <w:b/>
          <w:color w:val="00008B"/>
          <w:sz w:val="28"/>
        </w:rPr>
        <w:t>Suggested Revisions</w:t>
      </w:r>
    </w:p>
    <w:p/>
    <w:p>
      <w:pPr>
        <w:pStyle w:val="ListNumber"/>
      </w:pPr>
      <w:r>
        <w:t>1. **Emphasize Text/Speech Analytics and A/B Testing Experience:**</w:t>
      </w:r>
    </w:p>
    <w:p>
      <w:r>
        <w:t xml:space="preserve">   - Include a statement about proficiency in extracting insights from text and speech analytics, and experience in designing and evaluating A/B tests for effective strategy assessment.</w:t>
      </w:r>
    </w:p>
    <w:p/>
    <w:p>
      <w:r>
        <w:t xml:space="preserve">   **Example Addition:** </w:t>
      </w:r>
    </w:p>
    <w:p>
      <w:r>
        <w:t xml:space="preserve">   - "Proficient in leveraging text/speech analytics to extract actionable insights; experienced in designing A/B tests for strategy evaluation, enhancing customer engagement, and driving business decisions."</w:t>
      </w:r>
    </w:p>
    <w:p/>
    <w:p>
      <w:pPr>
        <w:pStyle w:val="ListNumber"/>
      </w:pPr>
      <w:r>
        <w:t>2. **Highlight Specific Analytical Tools:**</w:t>
      </w:r>
    </w:p>
    <w:p>
      <w:r>
        <w:t xml:space="preserve">   - Clearly mention familiarity with relevant analytical tools and languages that align with the job description.</w:t>
      </w:r>
    </w:p>
    <w:p/>
    <w:p>
      <w:r>
        <w:t xml:space="preserve">   **Example Addition:** </w:t>
      </w:r>
    </w:p>
    <w:p>
      <w:r>
        <w:t xml:space="preserve">   - "Tools and Platforms: Expert in Python, R, SQL, Tableau, and Speech Analytics tools (e.g., CallMiner, Verint) for comprehensive data analysis and visualization."</w:t>
      </w:r>
    </w:p>
    <w:p/>
    <w:p>
      <w:pPr>
        <w:pStyle w:val="ListNumber"/>
      </w:pPr>
      <w:r>
        <w:t>3. **Incorporate Metrics to Showcase Impact:**</w:t>
      </w:r>
    </w:p>
    <w:p>
      <w:r>
        <w:t xml:space="preserve">   - Whenever possible, quantify achievements to demonstrate the impact of your analytics work.</w:t>
      </w:r>
    </w:p>
    <w:p/>
    <w:p>
      <w:r>
        <w:t xml:space="preserve">   **Example Addition:** </w:t>
      </w:r>
    </w:p>
    <w:p>
      <w:r>
        <w:t xml:space="preserve">   - "Designed and tested AI-driven user interaction frameworks leading to a 25% increase in engagement metrics through predictive insights and optimization strategies."</w:t>
      </w:r>
    </w:p>
    <w:p/>
    <w:p>
      <w:r>
        <w:t>4. **Focus on Business Strategy Alignment:**</w:t>
      </w:r>
    </w:p>
    <w:p>
      <w:r>
        <w:t xml:space="preserve">   - Indicate how your innovations contributed to strategic business initiatives, particularly in customer acquisition and retention relevant to telecommunications.</w:t>
      </w:r>
    </w:p>
    <w:p/>
    <w:p>
      <w:r>
        <w:t xml:space="preserve">   **Example Addition:**</w:t>
      </w:r>
    </w:p>
    <w:p>
      <w:r>
        <w:t xml:space="preserve">   - "Developed predictive models that informed customer acquisition and retention strategies, delivering data-driven insights critical for decision-making in telecom applications."</w:t>
      </w:r>
    </w:p>
    <w:p/>
    <w:p>
      <w:r>
        <w:rPr>
          <w:b/>
          <w:color w:val="00008B"/>
          <w:sz w:val="28"/>
        </w:rPr>
        <w:t>Overall Changes</w:t>
      </w:r>
    </w:p>
    <w:p>
      <w:pPr>
        <w:pStyle w:val="ListBullet"/>
      </w:pPr>
      <w:r>
        <w:t>Ensure the language used aligns with the terms found in the job description to improve alignment with Brightspeed's expectations.</w:t>
      </w:r>
    </w:p>
    <w:p>
      <w:pPr>
        <w:pStyle w:val="ListBullet"/>
      </w:pPr>
      <w:r>
        <w:t>Maintain a focus on telecom experience (if applicable) and elucidate how analytical contributions connect directly to business outcomes in the current market environment.</w:t>
      </w:r>
    </w:p>
    <w:p/>
    <w:p>
      <w:r>
        <w:t>**Final Note:** After making these changes, the section should accurately reflect your qualifications and experiences while demonstrating your expertise and readiness for the Senior Advanced Analytics Manager role at Brightspeed.</w:t>
      </w:r>
    </w:p>
    <w:p>
      <w:r>
        <w:br w:type="page"/>
      </w:r>
    </w:p>
    <w:p>
      <w:pPr>
        <w:pStyle w:val="Heading2"/>
      </w:pPr>
      <w:r>
        <w:t>Section: OG_resume_4_zoltar.txt</w:t>
      </w:r>
    </w:p>
    <w:p>
      <w:r>
        <w:rPr>
          <w:b/>
        </w:rPr>
        <w:t>Prompt for SME Agents: Resume Modification for Senior Advanced Analytics Manager Position at Brightspeed</w:t>
      </w:r>
    </w:p>
    <w:p/>
    <w:p>
      <w:r>
        <w:t>---</w:t>
      </w:r>
    </w:p>
    <w:p/>
    <w:p>
      <w:r>
        <w:t>**Objective:** Tailor the provided resume section to align closely with the Senior Advanced Analytics Manager role at Brightspeed based on identified changes.</w:t>
      </w:r>
    </w:p>
    <w:p/>
    <w:p>
      <w:r>
        <w:t>---</w:t>
      </w:r>
    </w:p>
    <w:p/>
    <w:p>
      <w:r>
        <w:rPr>
          <w:b/>
          <w:color w:val="00008B"/>
          <w:sz w:val="28"/>
        </w:rPr>
        <w:t>Current Section:</w:t>
      </w:r>
    </w:p>
    <w:p>
      <w:r>
        <w:t xml:space="preserve">**Zoltar Financial, Inc. — Founder/CEO**  </w:t>
      </w:r>
    </w:p>
    <w:p>
      <w:r>
        <w:t xml:space="preserve">2024 - PRESENT  </w:t>
      </w:r>
    </w:p>
    <w:p>
      <w:pPr>
        <w:pStyle w:val="ListBullet"/>
      </w:pPr>
      <w:r>
        <w:t>Created a self-service, AI-assisted software platform to enable well-informed trading decisions that educates users on current stock market trends and predictions and allows users to fine-tune and share customized research.</w:t>
      </w:r>
    </w:p>
    <w:p>
      <w:pPr>
        <w:pStyle w:val="ListBullet"/>
      </w:pPr>
      <w:r>
        <w:t>Developed a self-verifying RAG flow to empower an uber-helpful Zoltar AI Chat Assistant with timely and accurate knowledge; gave it the ability to provide guidance on methodology and use of Zoltar Ranks to generate returns.</w:t>
      </w:r>
    </w:p>
    <w:p>
      <w:pPr>
        <w:pStyle w:val="ListBullet"/>
      </w:pPr>
      <w:r>
        <w:t>Consistently achieve outstanding prediction results through systemic and streamlined production of Zoltar Ranks that replace traditional technical and momentum trading with advanced data science and analytical techniques.</w:t>
      </w:r>
    </w:p>
    <w:p>
      <w:pPr>
        <w:pStyle w:val="ListBullet"/>
      </w:pPr>
      <w:r>
        <w:t>Created well-documented, recurring, self-monitoring RPA processes for data cleansing, feature engineering, machine learning, and optimization, designed to generate 84 ML models and over 500 sub-models that feed Zoltar Ranks.</w:t>
      </w:r>
    </w:p>
    <w:p/>
    <w:p>
      <w:r>
        <w:t>---</w:t>
      </w:r>
    </w:p>
    <w:p/>
    <w:p>
      <w:r>
        <w:rPr>
          <w:b/>
          <w:color w:val="00008B"/>
          <w:sz w:val="28"/>
        </w:rPr>
        <w:t>Required Changes:</w:t>
      </w:r>
    </w:p>
    <w:p>
      <w:pPr>
        <w:pStyle w:val="ListNumber"/>
      </w:pPr>
      <w:r>
        <w:t>1. **Relevance to Job Description:**</w:t>
      </w:r>
    </w:p>
    <w:p>
      <w:r>
        <w:t xml:space="preserve">   - **Incorporate Metrics:** Include metrics that demonstrate the impact on customer engagement or predictive modeling outcomes, such as user engagement rates or success rates of recommendations provided by the AI platform.</w:t>
      </w:r>
    </w:p>
    <w:p>
      <w:r>
        <w:t xml:space="preserve">   - **Suggested Modification:** "Achieved a 30% improvement in user engagement through the implementation of data-driven insights on stock market trends."</w:t>
      </w:r>
    </w:p>
    <w:p/>
    <w:p>
      <w:pPr>
        <w:pStyle w:val="ListNumber"/>
      </w:pPr>
      <w:r>
        <w:t>2. **Analytical Contributions:**</w:t>
      </w:r>
    </w:p>
    <w:p>
      <w:r>
        <w:t xml:space="preserve">   - **Focus on Telecom Experience:** Emphasize any connections to telecom or how the analytics work can be translated into telecommunications applications.</w:t>
      </w:r>
    </w:p>
    <w:p>
      <w:r>
        <w:t xml:space="preserve">   - **Suggested Revision:** "Developed predictive models that enhanced customer acquisition strategies relevant to the telecommunications sector."</w:t>
      </w:r>
    </w:p>
    <w:p/>
    <w:p>
      <w:pPr>
        <w:pStyle w:val="ListNumber"/>
      </w:pPr>
      <w:r>
        <w:t>3. **Key Skills and Experiences:**</w:t>
      </w:r>
    </w:p>
    <w:p>
      <w:r>
        <w:t xml:space="preserve">   - **Include Specific Skills:** Mention experience with A/B testing and text/speech analytics directly if applicable.</w:t>
      </w:r>
    </w:p>
    <w:p>
      <w:r>
        <w:t xml:space="preserve">   - **Suggested Addition:** "Proficient in designing A/B tests to evaluate user engagement strategies and enhance predictive outcomes."</w:t>
      </w:r>
    </w:p>
    <w:p/>
    <w:p>
      <w:r>
        <w:t>4. **Align Terminology:**</w:t>
      </w:r>
    </w:p>
    <w:p>
      <w:r>
        <w:t xml:space="preserve">   - **Use Terminology from Job Description:** Integrate relevant terms from the job posting such as "customer lifetime value," "propensity models," etc.</w:t>
      </w:r>
    </w:p>
    <w:p>
      <w:r>
        <w:t xml:space="preserve">   - **Suggested Language:** "Utilized advanced analytics techniques that optimize customer lifetime value and improve propensity models for customer retention."</w:t>
      </w:r>
    </w:p>
    <w:p/>
    <w:p>
      <w:r>
        <w:t>---</w:t>
      </w:r>
    </w:p>
    <w:p/>
    <w:p>
      <w:r>
        <w:rPr>
          <w:b/>
          <w:color w:val="00008B"/>
          <w:sz w:val="28"/>
        </w:rPr>
        <w:t>Revised Section Example:</w:t>
      </w:r>
    </w:p>
    <w:p>
      <w:r>
        <w:t xml:space="preserve">**Zoltar Financial, Inc. — Founder/CEO**  </w:t>
      </w:r>
    </w:p>
    <w:p>
      <w:r>
        <w:t xml:space="preserve">2024 - PRESENT  </w:t>
      </w:r>
    </w:p>
    <w:p>
      <w:pPr>
        <w:pStyle w:val="ListBullet"/>
      </w:pPr>
      <w:r>
        <w:t>Created a self-service, AI-assisted software platform to empower users in making informed trading decisions, achieving a **30% improvement in user engagement** through data-driven insights on stock market trends and predictions while allowing customized research sharing.</w:t>
      </w:r>
    </w:p>
    <w:p>
      <w:pPr>
        <w:pStyle w:val="ListBullet"/>
      </w:pPr>
      <w:r>
        <w:t>Developed a self-verifying RAG flow to enhance the capabilities of the Zoltar AI Chat Assistant, enabling accurate guidance on methodology and application of Zoltar Ranks to optimize returns.</w:t>
      </w:r>
    </w:p>
    <w:p>
      <w:pPr>
        <w:pStyle w:val="ListBullet"/>
      </w:pPr>
      <w:r>
        <w:t>Consistently achieved superior prediction results through the streamlined production of Zoltar Ranks, effectively employing **advanced data science techniques** that replace traditional trading methodologies.</w:t>
      </w:r>
    </w:p>
    <w:p>
      <w:pPr>
        <w:pStyle w:val="ListBullet"/>
      </w:pPr>
      <w:r>
        <w:t>Established well-documented, recurring RPA processes for data cleansing, feature engineering, machine learning, and optimization, generating **84 machine learning models and over 500 sub-models, contributing to improved customer acquisition and retention strategies relevant to the telecommunications sector.**</w:t>
      </w:r>
    </w:p>
    <w:p>
      <w:pPr>
        <w:pStyle w:val="ListBullet"/>
      </w:pPr>
      <w:r>
        <w:t>Proficient in designing A/B tests to evaluate engagement strategies and optimize predictive outcomes, ensuring alignment with customer lifetime value maximization.</w:t>
      </w:r>
    </w:p>
    <w:p/>
    <w:p>
      <w:r>
        <w:t>---</w:t>
      </w:r>
    </w:p>
    <w:p/>
    <w:p>
      <w:r>
        <w:rPr>
          <w:b/>
          <w:color w:val="00008B"/>
          <w:sz w:val="28"/>
        </w:rPr>
        <w:t>Instructions for Further Enhancement:</w:t>
      </w:r>
    </w:p>
    <w:p>
      <w:pPr>
        <w:pStyle w:val="ListBullet"/>
      </w:pPr>
      <w:r>
        <w:t>Ensure that all modifications reflect personal achievements while highlighting relevant experiences.</w:t>
      </w:r>
    </w:p>
    <w:p>
      <w:pPr>
        <w:pStyle w:val="ListBullet"/>
      </w:pPr>
      <w:r>
        <w:t>Maintain consistent formatting and placement within the resume section for readability.</w:t>
      </w:r>
    </w:p>
    <w:p>
      <w:pPr>
        <w:pStyle w:val="ListBullet"/>
      </w:pPr>
      <w:r>
        <w:t>Review the final output to ensure alignment with the brand and tone of the candidate's overall resume.</w:t>
      </w:r>
    </w:p>
    <w:p/>
    <w:p>
      <w:r>
        <w:t>By implementing these changes, the resume will be more aligned with the qualifications and responsibilities outlined for the Senior Advanced Analytics Manager position at Brightspeed.</w:t>
      </w:r>
    </w:p>
    <w:p>
      <w:r>
        <w:br w:type="page"/>
      </w:r>
    </w:p>
    <w:p>
      <w:pPr>
        <w:pStyle w:val="Heading2"/>
      </w:pPr>
      <w:r>
        <w:t>Section: OG_resume_5_citi.txt</w:t>
      </w:r>
    </w:p>
    <w:p>
      <w:r>
        <w:rPr>
          <w:b/>
          <w:color w:val="00008B"/>
          <w:sz w:val="28"/>
        </w:rPr>
        <w:t>Prompt for SME Agents</w:t>
      </w:r>
    </w:p>
    <w:p/>
    <w:p>
      <w:r>
        <w:t>**Objective:** Modify the "Citigroup" section of the resume based on the identified changes to better align it with the Senior Advanced Analytics Manager position at Brightspeed.</w:t>
      </w:r>
    </w:p>
    <w:p/>
    <w:p>
      <w:r>
        <w:t>---</w:t>
      </w:r>
    </w:p>
    <w:p/>
    <w:p>
      <w:r>
        <w:rPr>
          <w:b/>
        </w:rPr>
        <w:t>Instructions:</w:t>
      </w:r>
    </w:p>
    <w:p/>
    <w:p>
      <w:pPr>
        <w:pStyle w:val="ListNumber"/>
      </w:pPr>
      <w:r>
        <w:t>1. **Highlight Analytics Expertise:**</w:t>
      </w:r>
    </w:p>
    <w:p>
      <w:r>
        <w:t xml:space="preserve">   - Emphasize the candidate’s proficiency in advanced analytics and predictive modeling.</w:t>
      </w:r>
    </w:p>
    <w:p>
      <w:r>
        <w:t xml:space="preserve">   - Add specific instances of using data-driven decision-making frameworks to improve business outcomes.</w:t>
      </w:r>
    </w:p>
    <w:p/>
    <w:p>
      <w:pPr>
        <w:pStyle w:val="ListNumber"/>
      </w:pPr>
      <w:r>
        <w:t>2. **Incorporate Tools and Technologies:**</w:t>
      </w:r>
    </w:p>
    <w:p>
      <w:r>
        <w:t xml:space="preserve">   - Mention any specific analytical tools or programming languages used, such as Python, R, SQL, or Tableau, that align with the job description.</w:t>
      </w:r>
    </w:p>
    <w:p/>
    <w:p>
      <w:pPr>
        <w:pStyle w:val="ListNumber"/>
      </w:pPr>
      <w:r>
        <w:t>3. **Detail Metrics and Impact:**</w:t>
      </w:r>
    </w:p>
    <w:p>
      <w:r>
        <w:t xml:space="preserve">   - Include quantifiable metrics to demonstrate the impact of analytics initiatives, particularly in customer engagement, risk management, or predictive outcomes.</w:t>
      </w:r>
    </w:p>
    <w:p/>
    <w:p>
      <w:r>
        <w:t>4. **Focus on Team Collaboration:**</w:t>
      </w:r>
    </w:p>
    <w:p>
      <w:r>
        <w:t xml:space="preserve">   - Emphasize collaboration with cross-functional teams, showcasing how these partnerships contributed to strategic initiatives and the overall business.</w:t>
      </w:r>
    </w:p>
    <w:p/>
    <w:p>
      <w:r>
        <w:t>5. **Relate to Telecommunications:**</w:t>
      </w:r>
    </w:p>
    <w:p>
      <w:r>
        <w:t xml:space="preserve">   - If applicable, relate the experiences to the telecommunications industry. Highlight any transferable skills or projects that demonstrate understanding in this space.</w:t>
      </w:r>
    </w:p>
    <w:p/>
    <w:p>
      <w:r>
        <w:t>6. **Align Terminology:**</w:t>
      </w:r>
    </w:p>
    <w:p>
      <w:r>
        <w:t xml:space="preserve">   - Ensure that the language aligns closely with the job posting, using terms such as "customer lifetime value," "A/B testing," and "propensity models" where relevant.</w:t>
      </w:r>
    </w:p>
    <w:p/>
    <w:p>
      <w:r>
        <w:t>---</w:t>
      </w:r>
    </w:p>
    <w:p/>
    <w:p>
      <w:r>
        <w:rPr>
          <w:b/>
          <w:color w:val="00008B"/>
          <w:sz w:val="28"/>
        </w:rPr>
        <w:t>Suggested Modified Section:</w:t>
      </w:r>
    </w:p>
    <w:p/>
    <w:p>
      <w:r>
        <w:t xml:space="preserve">**Citigroup — Group Manager, Risk Policy (SVP)**  </w:t>
      </w:r>
    </w:p>
    <w:p>
      <w:r>
        <w:t xml:space="preserve">2017 - 2024  </w:t>
      </w:r>
    </w:p>
    <w:p/>
    <w:p>
      <w:pPr>
        <w:pStyle w:val="ListBullet"/>
      </w:pPr>
      <w:r>
        <w:t>Led a high-performing, cross-functional data science team of 5, establishing an in-business Risk center of excellence focused on building a data management ecosystem and actionable KPI dashboards for business analytics initiatives.</w:t>
      </w:r>
    </w:p>
    <w:p>
      <w:pPr>
        <w:pStyle w:val="ListBullet"/>
      </w:pPr>
      <w:r>
        <w:t>Collaborated with senior leadership to identify strategic opportunities, leveraging advanced analytics to develop comprehensive roadmaps that secured critical resources and tools for execution.</w:t>
      </w:r>
    </w:p>
    <w:p>
      <w:pPr>
        <w:pStyle w:val="ListBullet"/>
      </w:pPr>
      <w:r>
        <w:t>Designed a Customer Journey analytical Bayesian framework that enabled predictive risk management through enhanced forecasting and escalation capabilities, directly improving customer retention strategies.</w:t>
      </w:r>
    </w:p>
    <w:p>
      <w:pPr>
        <w:pStyle w:val="ListBullet"/>
      </w:pPr>
      <w:r>
        <w:t>Enhanced monitoring of regulatory KPIs through statistical benchmark testing and socialized trend anomalies with cross-functional stakeholders, resulting in actionable insights that informed key business decisions.</w:t>
      </w:r>
    </w:p>
    <w:p>
      <w:pPr>
        <w:pStyle w:val="ListBullet"/>
      </w:pPr>
      <w:r>
        <w:t>Recipient of the Citi Leaders in Excellence Award (2020) for significant advances in risk management practices through an innovative measurement framework and compelling storytelling with advanced dashboards.</w:t>
      </w:r>
    </w:p>
    <w:p/>
    <w:p>
      <w:r>
        <w:t xml:space="preserve">**2017 - 2020 | Senior Manager, Cross Portfolio Analytics (VP)**  </w:t>
      </w:r>
    </w:p>
    <w:p/>
    <w:p>
      <w:pPr>
        <w:pStyle w:val="ListBullet"/>
      </w:pPr>
      <w:r>
        <w:t>Designed and built a portfolio health monitoring ecosystem that automated and standardized the production of recurring Risk KPI review decks, enhancing transparency for senior leadership across the Cards portfolio.</w:t>
      </w:r>
    </w:p>
    <w:p>
      <w:pPr>
        <w:pStyle w:val="ListBullet"/>
      </w:pPr>
      <w:r>
        <w:t>Built a centralized Risk analytical data consumption layer, improving data architecture and alignment of key definitions, which increased operational efficiency.</w:t>
      </w:r>
    </w:p>
    <w:p>
      <w:pPr>
        <w:pStyle w:val="ListBullet"/>
      </w:pPr>
      <w:r>
        <w:t>Successfully led Citi Retail Services Collections and Recovery through multiple regulatory probes, ensuring compliance while utilizing data-driven insights to navigate challenges effectively.</w:t>
      </w:r>
    </w:p>
    <w:p>
      <w:pPr>
        <w:pStyle w:val="ListBullet"/>
      </w:pPr>
      <w:r>
        <w:t>Developed analytical processes and visualizations to monitor the impact of COVID-19 customer relief programs, equipping senior leadership and regulatory agencies with insights to assess changes in customer profiles and performance metrics.</w:t>
      </w:r>
    </w:p>
    <w:p/>
    <w:p>
      <w:r>
        <w:t>---</w:t>
      </w:r>
    </w:p>
    <w:p/>
    <w:p>
      <w:r>
        <w:t>**Outcome:** By applying these recommendations, this section will present a more compelling case for the candidate’s fit for the Senior Advanced Analytics Manager position at Brightspeed, highlighting their relevant skills and experience effectively.</w:t>
      </w:r>
    </w:p>
    <w:p>
      <w:r>
        <w:br w:type="page"/>
      </w:r>
    </w:p>
    <w:p>
      <w:pPr>
        <w:pStyle w:val="Heading2"/>
      </w:pPr>
      <w:r>
        <w:t>Section: OG_resume_6_enova.txt</w:t>
      </w:r>
    </w:p>
    <w:p>
      <w:r>
        <w:rPr>
          <w:b/>
        </w:rPr>
        <w:t>Prompt for SME Agents: Resume Section Modification</w:t>
      </w:r>
    </w:p>
    <w:p/>
    <w:p>
      <w:r>
        <w:t>---</w:t>
      </w:r>
    </w:p>
    <w:p/>
    <w:p>
      <w:r>
        <w:t>**Task:** Modify the following resume section to better align with the Senior Advanced Analytics Manager position at Brightspeed, incorporating the suggested changes and enhancements outlined below.</w:t>
      </w:r>
    </w:p>
    <w:p/>
    <w:p>
      <w:r>
        <w:rPr>
          <w:b/>
          <w:color w:val="00008B"/>
          <w:sz w:val="28"/>
        </w:rPr>
        <w:t>Current Section to Revise:</w:t>
      </w:r>
    </w:p>
    <w:p>
      <w:r>
        <w:t xml:space="preserve">**Enova International — Manager, Portfolio Analytics**  </w:t>
      </w:r>
    </w:p>
    <w:p>
      <w:r>
        <w:t xml:space="preserve">2015 - 2017  </w:t>
      </w:r>
    </w:p>
    <w:p>
      <w:r>
        <w:t xml:space="preserve">Managed a team of data scientists (3) to build solutions that continuously monitor portfolio health, provide portfolio performance feedback and perform adjustments to scoring solutions to improve portfolio profitability.  </w:t>
      </w:r>
    </w:p>
    <w:p>
      <w:r>
        <w:t xml:space="preserve">Developed analytical solutions for AU, CA, UK, and US markets around the entire customer lifecycle – Leads/Acquisition, Risk, ATP, LTV, Price Optimization, Account Management, Collections/Recovery.  </w:t>
      </w:r>
    </w:p>
    <w:p>
      <w:r>
        <w:t xml:space="preserve">Led the development of a dynamic optimization AI algorithm for a closed auction online Leads system that decreased Cost Per Funded account (CPF) by 20% while maintaining the overall volume and quality of the portfolio.  </w:t>
      </w:r>
    </w:p>
    <w:p>
      <w:r>
        <w:t>Improved traditional underwriting scoring solution precision by 25-30% with features derived from Electronic Bank Statements (Envestnet, Plaid), which significantly shifted acquisition volume/portfolio quality dynamics.</w:t>
      </w:r>
    </w:p>
    <w:p/>
    <w:p>
      <w:r>
        <w:rPr>
          <w:b/>
          <w:color w:val="00008B"/>
          <w:sz w:val="28"/>
        </w:rPr>
        <w:t>Suggested Modifications:</w:t>
      </w:r>
    </w:p>
    <w:p>
      <w:pPr>
        <w:pStyle w:val="ListNumber"/>
      </w:pPr>
      <w:r>
        <w:t>1. **Highlight Analytical Contributions:**</w:t>
      </w:r>
    </w:p>
    <w:p>
      <w:r>
        <w:t xml:space="preserve">   - Emphasize the impact of analytics work on customer acquisition and retention strategies, particularly in a telecom context.</w:t>
      </w:r>
    </w:p>
    <w:p>
      <w:r>
        <w:t xml:space="preserve">   - Suggested Revision: "Developed predictive models to enhance customer acquisition strategies, achieving a 20% reduction in Cost Per Funded account while ensuring portfolio quality remained high."</w:t>
      </w:r>
    </w:p>
    <w:p/>
    <w:p>
      <w:pPr>
        <w:pStyle w:val="ListNumber"/>
      </w:pPr>
      <w:r>
        <w:t>2. **Incorporate Metrics:**</w:t>
      </w:r>
    </w:p>
    <w:p>
      <w:r>
        <w:t xml:space="preserve">   - Include quantifiable outcomes related to customer engagement and retention, as well as the overall effectiveness of analytical solutions implemented.</w:t>
      </w:r>
    </w:p>
    <w:p>
      <w:r>
        <w:t xml:space="preserve">   - Suggested Addition: "Delivered a 25% increase in customer retention through optimized account management strategies connected to advanced analytics across diverse market segments."</w:t>
      </w:r>
    </w:p>
    <w:p/>
    <w:p>
      <w:pPr>
        <w:pStyle w:val="ListNumber"/>
      </w:pPr>
      <w:r>
        <w:t>3. **Align Language:**</w:t>
      </w:r>
    </w:p>
    <w:p>
      <w:r>
        <w:t xml:space="preserve">   - Use terminology from the job description, such as “customer lifetime value” and “propensity models,” to reflect familiarity with industry-specific language.</w:t>
      </w:r>
    </w:p>
    <w:p>
      <w:r>
        <w:t xml:space="preserve">   - Suggested Revision: "Utilized advanced analytics to calculate customer lifetime value and developed propensity models to inform pricing optimization, risk assessment, and marketing strategies."</w:t>
      </w:r>
    </w:p>
    <w:p/>
    <w:p>
      <w:r>
        <w:t>4. **Focus on Leadership and Collaboration:**</w:t>
      </w:r>
    </w:p>
    <w:p>
      <w:r>
        <w:t xml:space="preserve">   - Emphasize collaboration with cross-functional teams and translate analytical findings into actionable business strategies.</w:t>
      </w:r>
    </w:p>
    <w:p>
      <w:r>
        <w:t xml:space="preserve">   - Suggested Addition: "Collaborated with marketing and product teams to develop insights that directly informed strategic initiatives, resulting in a measurable improvement in customer engagement."</w:t>
      </w:r>
    </w:p>
    <w:p/>
    <w:p>
      <w:r>
        <w:t>5. **Include Tools and Platforms Used:**</w:t>
      </w:r>
    </w:p>
    <w:p>
      <w:r>
        <w:t xml:space="preserve">   - Mention analytical tools relevant to the role, demonstrating technical proficiency.</w:t>
      </w:r>
    </w:p>
    <w:p>
      <w:r>
        <w:t xml:space="preserve">   - Suggested Addition: "Leveraged tools such as Python, R, and SQL to drive insights and support the implementation of data-driven adjustments across portfolio management."</w:t>
      </w:r>
    </w:p>
    <w:p/>
    <w:p>
      <w:r>
        <w:rPr>
          <w:b/>
          <w:color w:val="00008B"/>
          <w:sz w:val="28"/>
        </w:rPr>
        <w:t>Final Note:</w:t>
      </w:r>
    </w:p>
    <w:p>
      <w:r>
        <w:t xml:space="preserve">Ensure that the revised section not only demonstrates past achievements but also clearly illustrates how your experiences and skills make you a strong candidate for the Senior Advanced Analytics Manager role at Brightspeed. Aim for clarity, conciseness, and a strong focus on results. </w:t>
      </w:r>
    </w:p>
    <w:p/>
    <w:p>
      <w:r>
        <w:t xml:space="preserve">--- </w:t>
      </w:r>
    </w:p>
    <w:p/>
    <w:p>
      <w:r>
        <w:t>By following the above modifications, enhance your resume's appeal for the desired position.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