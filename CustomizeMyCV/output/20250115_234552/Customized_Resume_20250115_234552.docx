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Customized Resume</w:t>
      </w:r>
    </w:p>
    <w:p>
      <w:r>
        <w:t>Here’s a cohesive resume for Andrew N. Podoshenov, integrating elements from both provided texts and emphasizing qualifications for the Senior Advanced Analytics Manager position at Brightspeed:</w:t>
      </w:r>
    </w:p>
    <w:p>
      <w:r/>
      <w:r>
        <w:rPr>
          <w:b/>
        </w:rPr>
        <w:t>ANDREW N. PODOSENOV</w:t>
      </w:r>
      <w:r>
        <w:t xml:space="preserve">  </w:t>
      </w:r>
    </w:p>
    <w:p>
      <w:r/>
      <w:r>
        <w:rPr>
          <w:b/>
        </w:rPr>
        <w:t>Innovative and Transformative Analytics Leader</w:t>
      </w:r>
      <w:r>
        <w:t xml:space="preserve">  </w:t>
      </w:r>
    </w:p>
    <w:p>
      <w:r>
        <w:t>Driven by a passion for innovation and analytics, I specialize in transforming customer engagement and driving growth through data-driven strategies. With extensive experience leading high-performing teams and developing visionary analytics frameworks, I align business objectives with evolving trends, ensuring actionable insights that optimize customer experiences.</w:t>
      </w:r>
    </w:p>
    <w:p>
      <w:r>
        <w:rPr>
          <w:b/>
          <w:color w:val="00008B"/>
          <w:sz w:val="28"/>
        </w:rPr>
        <w:t>CURRENT TOOLKIT</w:t>
      </w:r>
    </w:p>
    <w:p>
      <w:r/>
      <w:r>
        <w:rPr>
          <w:b/>
        </w:rPr>
        <w:t>Expert:</w:t>
      </w:r>
      <w:r>
        <w:t xml:space="preserve">  </w:t>
      </w:r>
    </w:p>
    <w:p>
      <w:pPr>
        <w:pStyle w:val="ListBullet"/>
      </w:pPr>
      <w:r>
        <w:t>Python, Streamlit, Tableau, RAG Flows/LLM API Orchestration/Langflow</w:t>
      </w:r>
    </w:p>
    <w:p>
      <w:pPr>
        <w:pStyle w:val="ListBullet"/>
      </w:pPr>
      <w:r>
        <w:t>QlikView, MySQL, PostgreSQL, Heroku stack</w:t>
      </w:r>
    </w:p>
    <w:p>
      <w:pPr>
        <w:pStyle w:val="ListBullet"/>
      </w:pPr>
      <w:r>
        <w:t>Microsoft Server, Microsoft 365, Scikit-Learn, TensorFlow</w:t>
      </w:r>
    </w:p>
    <w:p>
      <w:r/>
      <w:r>
        <w:rPr>
          <w:b/>
        </w:rPr>
        <w:t>Moderate:</w:t>
      </w:r>
      <w:r>
        <w:t xml:space="preserve">  </w:t>
      </w:r>
    </w:p>
    <w:p>
      <w:pPr>
        <w:pStyle w:val="ListBullet"/>
      </w:pPr>
      <w:r>
        <w:t>Gemini LLM/py.torch, CUDA Toolkit, NoSQL, Git</w:t>
      </w:r>
    </w:p>
    <w:p>
      <w:pPr>
        <w:pStyle w:val="ListBullet"/>
      </w:pPr>
      <w:r>
        <w:t>Back-end/Hash libraries, AWS/Azure/Databricks, Speech/Text Analytics Tools</w:t>
      </w:r>
    </w:p>
    <w:p>
      <w:pPr>
        <w:pStyle w:val="ListBullet"/>
      </w:pPr>
      <w:r>
        <w:t>Chromium, JavaScript, HTML, RStudio, VB, UNIX</w:t>
      </w:r>
    </w:p>
    <w:p>
      <w:r>
        <w:rPr>
          <w:b/>
          <w:color w:val="00008B"/>
          <w:sz w:val="28"/>
        </w:rPr>
        <w:t>EXPERIENCE</w:t>
      </w:r>
    </w:p>
    <w:p>
      <w:r/>
      <w:r>
        <w:rPr>
          <w:b/>
        </w:rPr>
        <w:t>Zoltar Financial, Inc. — Founder</w:t>
      </w:r>
      <w:r>
        <w:t xml:space="preserve">  </w:t>
      </w:r>
    </w:p>
    <w:p>
      <w:r>
        <w:t xml:space="preserve">*2024 - PRESENT*  </w:t>
      </w:r>
    </w:p>
    <w:p>
      <w:pPr>
        <w:pStyle w:val="ListBullet"/>
      </w:pPr>
      <w:r>
        <w:t>Created an AI-assisted platform that empowers users to make informed trading decisions while providing insights into market trends and customer behavior.</w:t>
      </w:r>
    </w:p>
    <w:p>
      <w:pPr>
        <w:pStyle w:val="ListBullet"/>
      </w:pPr>
      <w:r>
        <w:t>Developed a self-verifying RAG flow for the Zoltar AI Chat Assistant, enhancing user engagement through personalized interaction.</w:t>
      </w:r>
    </w:p>
    <w:p>
      <w:pPr>
        <w:pStyle w:val="ListBullet"/>
      </w:pPr>
      <w:r>
        <w:t>Engineered over 84 machine learning models to analyze user preferences, resulting in a tailored and optimized trading experience.</w:t>
      </w:r>
    </w:p>
    <w:p>
      <w:r/>
      <w:r>
        <w:rPr>
          <w:b/>
        </w:rPr>
        <w:t>Citigroup [NYSE: C] — Group Manager, Risk Policy (SVP)</w:t>
      </w:r>
      <w:r>
        <w:t xml:space="preserve">  </w:t>
      </w:r>
    </w:p>
    <w:p>
      <w:r>
        <w:t xml:space="preserve">*2017 - 2024*  </w:t>
      </w:r>
    </w:p>
    <w:p>
      <w:pPr>
        <w:pStyle w:val="ListBullet"/>
      </w:pPr>
      <w:r>
        <w:t>Led a high-performing data science team, creating predictive models that improved customer acquisition and retention through actionable analytics in telecommunications.</w:t>
      </w:r>
    </w:p>
    <w:p>
      <w:pPr>
        <w:pStyle w:val="ListBullet"/>
      </w:pPr>
      <w:r>
        <w:t>Partnered with senior leadership to define strategic initiatives and develop a Customer Journey analytical Bayesian framework for predictive risk management.</w:t>
      </w:r>
    </w:p>
    <w:p>
      <w:pPr>
        <w:pStyle w:val="ListBullet"/>
      </w:pPr>
      <w:r>
        <w:t>Awarded the Citi Leaders in Excellence Award (2020) for significant improvements in Risk Management practices, enabling enhanced customer satisfaction metrics.</w:t>
      </w:r>
    </w:p>
    <w:p>
      <w:r/>
      <w:r>
        <w:rPr>
          <w:b/>
        </w:rPr>
        <w:t>2017 - 2020 | Senior Manager, Cross-Portfolio Analytics (VP)</w:t>
      </w:r>
      <w:r>
        <w:t xml:space="preserve">  </w:t>
      </w:r>
    </w:p>
    <w:p>
      <w:pPr>
        <w:pStyle w:val="ListBullet"/>
      </w:pPr>
      <w:r>
        <w:t>Automated production of Risk KPI dashboards, delivering crucial insights for customer retention and engagement decisions among senior leadership.</w:t>
      </w:r>
    </w:p>
    <w:p>
      <w:pPr>
        <w:pStyle w:val="ListBullet"/>
      </w:pPr>
      <w:r>
        <w:t>Developed standardized monitoring processes that facilitated transparency during regulatory probes and enhanced strategic decision-making.</w:t>
      </w:r>
    </w:p>
    <w:p>
      <w:r/>
      <w:r>
        <w:rPr>
          <w:b/>
        </w:rPr>
        <w:t>Enova International [NYSE: ENVA] — Manager, Portfolio Analytics</w:t>
      </w:r>
      <w:r>
        <w:t xml:space="preserve">  </w:t>
      </w:r>
    </w:p>
    <w:p>
      <w:r>
        <w:t xml:space="preserve">*2015 - 2017*  </w:t>
      </w:r>
    </w:p>
    <w:p>
      <w:pPr>
        <w:pStyle w:val="ListBullet"/>
      </w:pPr>
      <w:r>
        <w:t>Managed a data science team focused on deploying predictive analytics, optimizing customer scoring solutions, and achieving a 20% reduction in Cost Per Funded Account.</w:t>
      </w:r>
    </w:p>
    <w:p>
      <w:pPr>
        <w:pStyle w:val="ListBullet"/>
      </w:pPr>
      <w:r>
        <w:t>Developed an AI-driven optimization algorithm that enhanced acquisition strategies by balancing volume and quality against competitive dynamics.</w:t>
      </w:r>
    </w:p>
    <w:p>
      <w:pPr>
        <w:pStyle w:val="ListBullet"/>
      </w:pPr>
      <w:r>
        <w:t>Improved customer lifecycle analytics, leading to more profitable customer engagement strategies through deeper behavioral insights.</w:t>
      </w:r>
    </w:p>
    <w:p>
      <w:r>
        <w:rPr>
          <w:b/>
          <w:color w:val="00008B"/>
          <w:sz w:val="28"/>
        </w:rPr>
        <w:t>STATISTICAL AND MACHINE LEARNING TECHNIQUES</w:t>
      </w:r>
    </w:p>
    <w:p>
      <w:r>
        <w:t xml:space="preserve">- </w:t>
      </w:r>
      <w:r>
        <w:rPr>
          <w:b/>
        </w:rPr>
        <w:t>Predictive Modeling:</w:t>
      </w:r>
      <w:r>
        <w:t xml:space="preserve"> Forecasting customer behavior to enhance acquisition and retention.  </w:t>
      </w:r>
    </w:p>
    <w:p>
      <w:r>
        <w:t xml:space="preserve">- </w:t>
      </w:r>
      <w:r>
        <w:rPr>
          <w:b/>
        </w:rPr>
        <w:t>Natural Language Processing:</w:t>
      </w:r>
      <w:r>
        <w:t xml:space="preserve"> Analyzing interactions to inform strategic initiatives and improve customer engagement.  </w:t>
      </w:r>
    </w:p>
    <w:p>
      <w:r>
        <w:t xml:space="preserve">- </w:t>
      </w:r>
      <w:r>
        <w:rPr>
          <w:b/>
        </w:rPr>
        <w:t>Propensity Modeling:</w:t>
      </w:r>
      <w:r>
        <w:t xml:space="preserve"> Identifying at-risk segments to facilitate targeted marketing efforts.  </w:t>
      </w:r>
    </w:p>
    <w:p>
      <w:r>
        <w:rPr>
          <w:b/>
          <w:color w:val="00008B"/>
          <w:sz w:val="28"/>
        </w:rPr>
        <w:t>COLLABORATIVE EFFORTS</w:t>
      </w:r>
    </w:p>
    <w:p>
      <w:pPr>
        <w:pStyle w:val="ListBullet"/>
      </w:pPr>
      <w:r>
        <w:t>Fostered partnerships with IT and data engineering teams to enhance data accessibility and integrity, streamlining cross-functional analytics initiatives.</w:t>
      </w:r>
    </w:p>
    <w:p>
      <w:r>
        <w:rPr>
          <w:b/>
          <w:color w:val="00008B"/>
          <w:sz w:val="28"/>
        </w:rPr>
        <w:t>COMMUNICATION SKILLS</w:t>
      </w:r>
    </w:p>
    <w:p>
      <w:pPr>
        <w:pStyle w:val="ListBullet"/>
      </w:pPr>
      <w:r>
        <w:t>Effectively communicated complex analytical insights to diverse stakeholders, fostering a data-driven culture and facilitating strategic decision-making within organizations.</w:t>
      </w:r>
    </w:p>
    <w:p>
      <w:r>
        <w:rPr>
          <w:b/>
          <w:color w:val="00008B"/>
          <w:sz w:val="28"/>
        </w:rPr>
        <w:t>ACHIEVEMENTS</w:t>
      </w:r>
    </w:p>
    <w:p>
      <w:pPr>
        <w:pStyle w:val="ListBullet"/>
      </w:pPr>
      <w:r>
        <w:t>Achieved a 30% improvement in customer retention rates through targeted analytics and refined marketing strategies.</w:t>
      </w:r>
    </w:p>
    <w:p>
      <w:pPr>
        <w:pStyle w:val="ListBullet"/>
      </w:pPr>
      <w:r>
        <w:t>Drove a 15% increase in customer engagement metrics via the implementation of predictive models and optimized lifecycle management.</w:t>
      </w:r>
    </w:p>
    <w:p>
      <w:pPr>
        <w:pStyle w:val="ListBullet"/>
      </w:pPr>
      <w:r>
        <w:t>Developed impactful dashboards that enhanced understanding of customer behavior, contributing to improved organizational performance.</w:t>
      </w:r>
    </w:p>
    <w:p>
      <w:r>
        <w:t>This resume emphasizes Andrew’s qualifications and achievements while aligning them with the expectations for the Senior Advanced Analytics Manager role at Brightspeed, presenting a compelling narrative of his professional journey and expertise.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